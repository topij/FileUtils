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DOCX format created with FileUtils.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